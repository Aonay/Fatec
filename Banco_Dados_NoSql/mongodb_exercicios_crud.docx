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Exercícios de CRUD no MongoDB</w:t>
      </w:r>
    </w:p>
    <w:p>
      <w:pPr>
        <w:pStyle w:val="Heading1"/>
      </w:pPr>
      <w:r>
        <w:t>Exercício 1: Criar banco de dados e coleção</w:t>
      </w:r>
    </w:p>
    <w:p>
      <w:r>
        <w:t>1. Crie um banco de dados chamado 'empresaDB'.</w:t>
        <w:br/>
        <w:t>2. Crie uma coleção chamada 'funcionarios'.</w:t>
        <w:br/>
        <w:t>3. Insira três documentos com os campos: nome, idade, cargo e salário.</w:t>
      </w:r>
    </w:p>
    <w:p>
      <w:pPr>
        <w:pStyle w:val="Heading1"/>
      </w:pPr>
      <w:r>
        <w:t>Exercício 2: Consultar dados</w:t>
      </w:r>
    </w:p>
    <w:p>
      <w:r>
        <w:t>1. Consulte todos os funcionários da coleção 'funcionarios'.</w:t>
        <w:br/>
        <w:t>2. Consulte os funcionários com salário superior a 6000.</w:t>
      </w:r>
    </w:p>
    <w:p>
      <w:pPr>
        <w:pStyle w:val="Heading1"/>
      </w:pPr>
      <w:r>
        <w:t>Exercício 3: Atualizar dados</w:t>
      </w:r>
    </w:p>
    <w:p>
      <w:r>
        <w:t>1. Atualize o salário do funcionário 'Carlos' para 5500.</w:t>
        <w:br/>
        <w:t>2. Atualize todos os funcionários com idade superior a 30 anos, alterando o cargo para 'Sênior'.</w:t>
      </w:r>
    </w:p>
    <w:p>
      <w:pPr>
        <w:pStyle w:val="Heading1"/>
      </w:pPr>
      <w:r>
        <w:t>Exercício 4: Remover dados</w:t>
      </w:r>
    </w:p>
    <w:p>
      <w:r>
        <w:t>1. Remova o funcionário 'Mariana'.</w:t>
        <w:br/>
        <w:t>2. Remova todos os funcionários com salário inferior a 6000.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17486CFDE6746824DAD8C793E4598" ma:contentTypeVersion="5" ma:contentTypeDescription="Crie um novo documento." ma:contentTypeScope="" ma:versionID="5e9a5eba731ee1df9cf72d00ab0aea3f">
  <xsd:schema xmlns:xsd="http://www.w3.org/2001/XMLSchema" xmlns:xs="http://www.w3.org/2001/XMLSchema" xmlns:p="http://schemas.microsoft.com/office/2006/metadata/properties" xmlns:ns2="d604c3df-e43c-437c-8d88-7ccce8167bbd" targetNamespace="http://schemas.microsoft.com/office/2006/metadata/properties" ma:root="true" ma:fieldsID="072be606b501800eeeb9eb12d2eb6756" ns2:_="">
    <xsd:import namespace="d604c3df-e43c-437c-8d88-7ccce8167b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4c3df-e43c-437c-8d88-7ccce8167b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68C13-E0E7-4B51-8AF7-21763887B48A}"/>
</file>

<file path=customXml/itemProps3.xml><?xml version="1.0" encoding="utf-8"?>
<ds:datastoreItem xmlns:ds="http://schemas.openxmlformats.org/officeDocument/2006/customXml" ds:itemID="{B25EC4A3-6992-4888-B675-768E69D4C7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